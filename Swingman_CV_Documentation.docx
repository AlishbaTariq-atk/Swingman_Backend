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Title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Title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Title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Title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Title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Swingman</w:t>
      </w:r>
    </w:p>
    <w:p>
      <w:pPr>
        <w:pStyle w:val="Normal"/>
        <w:jc w:val="center"/>
        <w:rPr/>
      </w:pPr>
      <w:r>
        <w:rPr/>
        <w:t>Advanced Baseball Swing Analysis System</w:t>
      </w:r>
    </w:p>
    <w:p>
      <w:pPr>
        <w:pStyle w:val="Normal"/>
        <w:jc w:val="center"/>
        <w:rPr/>
      </w:pPr>
      <w:r>
        <w:rPr/>
        <w:t>Date: June 17, 2025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Table of Contents</w:t>
      </w:r>
    </w:p>
    <w:p>
      <w:pPr>
        <w:pStyle w:val="Normal"/>
        <w:rPr/>
      </w:pPr>
      <w:r>
        <w:rPr/>
        <w:t>1. Project Overview</w:t>
      </w:r>
    </w:p>
    <w:p>
      <w:pPr>
        <w:pStyle w:val="Normal"/>
        <w:rPr/>
      </w:pPr>
      <w:r>
        <w:rPr/>
        <w:t>2. Core CV Features</w:t>
      </w:r>
    </w:p>
    <w:p>
      <w:pPr>
        <w:pStyle w:val="Normal"/>
        <w:rPr/>
      </w:pPr>
      <w:r>
        <w:rPr/>
        <w:t>3. Complete Project Structure</w:t>
      </w:r>
    </w:p>
    <w:p>
      <w:pPr>
        <w:pStyle w:val="Normal"/>
        <w:rPr/>
      </w:pPr>
      <w:r>
        <w:rPr/>
        <w:t xml:space="preserve">4. </w:t>
      </w:r>
      <w:r>
        <w:rPr/>
        <w:t>Module</w:t>
      </w:r>
      <w:r>
        <w:rPr/>
        <w:t xml:space="preserve"> Descriptions</w:t>
      </w:r>
    </w:p>
    <w:p>
      <w:pPr>
        <w:pStyle w:val="Normal"/>
        <w:rPr/>
      </w:pPr>
      <w:r>
        <w:rPr/>
        <w:t>5. iOS Integration Guide</w:t>
      </w:r>
    </w:p>
    <w:p>
      <w:pPr>
        <w:pStyle w:val="Normal"/>
        <w:rPr/>
      </w:pPr>
      <w:r>
        <w:rPr/>
        <w:t>6. Installation</w:t>
      </w:r>
    </w:p>
    <w:p>
      <w:pPr>
        <w:pStyle w:val="Normal"/>
        <w:rPr/>
      </w:pPr>
      <w:r>
        <w:rPr/>
        <w:t>7. Usage</w:t>
      </w:r>
    </w:p>
    <w:p>
      <w:pPr>
        <w:pStyle w:val="Normal"/>
        <w:rPr/>
      </w:pPr>
      <w:r>
        <w:rPr/>
        <w:t>8. Configuration Options</w:t>
      </w:r>
    </w:p>
    <w:p>
      <w:pPr>
        <w:pStyle w:val="Normal"/>
        <w:rPr/>
      </w:pPr>
      <w:r>
        <w:rPr/>
        <w:t>9. Data Export</w:t>
      </w:r>
    </w:p>
    <w:p>
      <w:pPr>
        <w:pStyle w:val="Normal"/>
        <w:rPr/>
      </w:pPr>
      <w:r>
        <w:rPr/>
        <w:t>1</w:t>
      </w:r>
      <w:r>
        <w:rPr/>
        <w:t>0</w:t>
      </w:r>
      <w:r>
        <w:rPr/>
        <w:t>. Implementation Status</w:t>
      </w:r>
    </w:p>
    <w:p>
      <w:pPr>
        <w:pStyle w:val="Normal"/>
        <w:rPr/>
      </w:pPr>
      <w:r>
        <w:rPr/>
        <w:t>1</w:t>
      </w:r>
      <w:r>
        <w:rPr/>
        <w:t>1</w:t>
      </w:r>
      <w:r>
        <w:rPr/>
        <w:t>. Machine Learning Integration</w:t>
      </w:r>
    </w:p>
    <w:p>
      <w:pPr>
        <w:pStyle w:val="Normal"/>
        <w:rPr/>
      </w:pPr>
      <w:r>
        <w:rPr/>
        <w:t>1</w:t>
      </w:r>
      <w:r>
        <w:rPr/>
        <w:t>2</w:t>
      </w:r>
      <w:r>
        <w:rPr/>
        <w:t>. Next Sprint Enhancements</w:t>
      </w:r>
    </w:p>
    <w:p>
      <w:pPr>
        <w:pStyle w:val="Normal"/>
        <w:rPr/>
      </w:pPr>
      <w:r>
        <w:rPr/>
        <w:t>1</w:t>
      </w:r>
      <w:r>
        <w:rPr/>
        <w:t>3</w:t>
      </w:r>
      <w:r>
        <w:rPr/>
        <w:t>. Development Roadmap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1. Project Overview</w:t>
      </w:r>
    </w:p>
    <w:p>
      <w:pPr>
        <w:pStyle w:val="Normal"/>
        <w:rPr/>
      </w:pPr>
      <w:r>
        <w:rPr/>
        <w:t>Swingman_</w:t>
      </w:r>
      <w:r>
        <w:rPr/>
        <w:t>CV</w:t>
      </w:r>
      <w:r>
        <w:rPr/>
        <w:t xml:space="preserve"> is a sophisticated computer vision-based system that provides real-time baseball swing analysis. This module serves as the core CV engine that can be integrated into iOS applications or used standalone.</w:t>
      </w:r>
    </w:p>
    <w:p>
      <w:pPr>
        <w:pStyle w:val="Heading1"/>
        <w:rPr/>
      </w:pPr>
      <w:r>
        <w:rPr/>
        <w:t>2. Core CV Features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Real-Time Bat Tracking System</w:t>
      </w:r>
    </w:p>
    <w:p>
      <w:pPr>
        <w:pStyle w:val="ListBullet"/>
        <w:numPr>
          <w:ilvl w:val="0"/>
          <w:numId w:val="1"/>
        </w:numPr>
        <w:rPr/>
      </w:pPr>
      <w:r>
        <w:rPr/>
        <w:t>Enhanced Motion Detection: Uses OpenCV-based motion tracking with background subtraction</w:t>
      </w:r>
    </w:p>
    <w:p>
      <w:pPr>
        <w:pStyle w:val="ListBullet"/>
        <w:numPr>
          <w:ilvl w:val="0"/>
          <w:numId w:val="1"/>
        </w:numPr>
        <w:rPr/>
      </w:pPr>
      <w:r>
        <w:rPr/>
        <w:t>Multi-Method Tracking: YOLO-based detection, manual tracking with momentum prediction, motion area fallback</w:t>
      </w:r>
    </w:p>
    <w:p>
      <w:pPr>
        <w:pStyle w:val="ListBullet"/>
        <w:numPr>
          <w:ilvl w:val="0"/>
          <w:numId w:val="1"/>
        </w:numPr>
        <w:rPr/>
      </w:pPr>
      <w:r>
        <w:rPr/>
        <w:t>Adaptive Frame Processing: Adjusts to lighting and speed conditions</w:t>
      </w:r>
    </w:p>
    <w:p>
      <w:pPr>
        <w:pStyle w:val="ListBullet"/>
        <w:numPr>
          <w:ilvl w:val="0"/>
          <w:numId w:val="1"/>
        </w:numPr>
        <w:rPr/>
      </w:pPr>
      <w:r>
        <w:rPr/>
        <w:t>60 FPS Processing: Optimized for real-time performance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Swing Path Analysis</w:t>
      </w:r>
    </w:p>
    <w:p>
      <w:pPr>
        <w:pStyle w:val="ListBullet"/>
        <w:numPr>
          <w:ilvl w:val="0"/>
          <w:numId w:val="1"/>
        </w:numPr>
        <w:rPr/>
      </w:pPr>
      <w:r>
        <w:rPr/>
        <w:t>Real-time neon trail effect with motion blur</w:t>
      </w:r>
    </w:p>
    <w:p>
      <w:pPr>
        <w:pStyle w:val="ListBullet"/>
        <w:numPr>
          <w:ilvl w:val="0"/>
          <w:numId w:val="1"/>
        </w:numPr>
        <w:rPr/>
      </w:pPr>
      <w:r>
        <w:rPr/>
        <w:t>Swing metrics including path consistency, speed, plane type, and follow-through analysis</w:t>
      </w:r>
    </w:p>
    <w:p>
      <w:pPr>
        <w:pStyle w:val="ListBullet"/>
        <w:numPr>
          <w:ilvl w:val="0"/>
          <w:numId w:val="1"/>
        </w:numPr>
        <w:rPr/>
      </w:pPr>
      <w:r>
        <w:rPr/>
        <w:t>Historical path storage for replay and evaluation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sz w:val="24"/>
          <w:szCs w:val="24"/>
        </w:rPr>
        <w:t>3. Impact Detection System</w:t>
      </w:r>
    </w:p>
    <w:p>
      <w:pPr>
        <w:pStyle w:val="ListBullet"/>
        <w:numPr>
          <w:ilvl w:val="0"/>
          <w:numId w:val="1"/>
        </w:numPr>
        <w:rPr/>
      </w:pPr>
      <w:r>
        <w:rPr/>
        <w:t>Uses brightness, motion differential, and frame comparison</w:t>
      </w:r>
    </w:p>
    <w:p>
      <w:pPr>
        <w:pStyle w:val="ListBullet"/>
        <w:numPr>
          <w:ilvl w:val="0"/>
          <w:numId w:val="1"/>
        </w:numPr>
        <w:rPr/>
      </w:pPr>
      <w:r>
        <w:rPr/>
        <w:t>Records impact point and evaluates sweet spot contact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Pose Analysis Integration</w:t>
      </w:r>
    </w:p>
    <w:p>
      <w:pPr>
        <w:pStyle w:val="ListBullet"/>
        <w:numPr>
          <w:ilvl w:val="0"/>
          <w:numId w:val="1"/>
        </w:numPr>
        <w:rPr/>
      </w:pPr>
      <w:r>
        <w:rPr/>
        <w:t>MediaPipe-based full-body tracking</w:t>
      </w:r>
    </w:p>
    <w:p>
      <w:pPr>
        <w:pStyle w:val="ListBullet"/>
        <w:numPr>
          <w:ilvl w:val="0"/>
          <w:numId w:val="1"/>
        </w:numPr>
        <w:rPr/>
      </w:pPr>
      <w:r>
        <w:rPr/>
        <w:t>Analyzes specific joints for baseball mechanics: head, shoulders, elbows, hips, knees, ankles</w:t>
      </w:r>
    </w:p>
    <w:p>
      <w:pPr>
        <w:pStyle w:val="ListBullet"/>
        <w:numPr>
          <w:ilvl w:val="0"/>
          <w:numId w:val="1"/>
        </w:numPr>
        <w:rPr/>
      </w:pPr>
      <w:r>
        <w:rPr/>
        <w:t>Calculates stability scores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Real-Time Analytics</w:t>
      </w:r>
    </w:p>
    <w:p>
      <w:pPr>
        <w:pStyle w:val="ListBullet"/>
        <w:numPr>
          <w:ilvl w:val="0"/>
          <w:numId w:val="1"/>
        </w:numPr>
        <w:rPr/>
      </w:pPr>
      <w:r>
        <w:rPr/>
        <w:t>Swing efficiency score (0–100), power, path consistency, follow-through, and pose stability</w:t>
      </w:r>
    </w:p>
    <w:p>
      <w:pPr>
        <w:pStyle w:val="ListBullet"/>
        <w:numPr>
          <w:ilvl w:val="0"/>
          <w:numId w:val="1"/>
        </w:numPr>
        <w:rPr/>
      </w:pPr>
      <w:r>
        <w:rPr/>
        <w:t>Visual feedback with color-coded metrics</w:t>
      </w:r>
    </w:p>
    <w:p>
      <w:pPr>
        <w:pStyle w:val="Heading1"/>
        <w:rPr/>
      </w:pPr>
      <w:r>
        <w:rPr/>
        <w:t>3. Complete Project Structure</w:t>
      </w:r>
    </w:p>
    <w:p>
      <w:pPr>
        <w:pStyle w:val="Normal"/>
        <w:rPr/>
      </w:pPr>
      <w:r>
        <w:rPr/>
        <w:t>Refer to the original README for full tree structure. Main components include:</w:t>
      </w:r>
    </w:p>
    <w:p>
      <w:pPr>
        <w:pStyle w:val="ListBullet"/>
        <w:numPr>
          <w:ilvl w:val="0"/>
          <w:numId w:val="1"/>
        </w:numPr>
        <w:rPr/>
      </w:pPr>
      <w:r>
        <w:rPr/>
        <w:t>core/: CV &amp; ML logic</w:t>
      </w:r>
    </w:p>
    <w:p>
      <w:pPr>
        <w:pStyle w:val="ListBullet"/>
        <w:numPr>
          <w:ilvl w:val="0"/>
          <w:numId w:val="1"/>
        </w:numPr>
        <w:rPr/>
      </w:pPr>
      <w:r>
        <w:rPr/>
        <w:t>ui/: Interface modules</w:t>
      </w:r>
    </w:p>
    <w:p>
      <w:pPr>
        <w:pStyle w:val="ListBullet"/>
        <w:numPr>
          <w:ilvl w:val="0"/>
          <w:numId w:val="1"/>
        </w:numPr>
        <w:rPr/>
      </w:pPr>
      <w:r>
        <w:rPr/>
        <w:t>utils/: Helper functions</w:t>
      </w:r>
    </w:p>
    <w:p>
      <w:pPr>
        <w:pStyle w:val="ListBullet"/>
        <w:numPr>
          <w:ilvl w:val="0"/>
          <w:numId w:val="1"/>
        </w:numPr>
        <w:rPr/>
      </w:pPr>
      <w:r>
        <w:rPr/>
        <w:t>Models/: YOLO model storage</w:t>
      </w:r>
    </w:p>
    <w:p>
      <w:pPr>
        <w:pStyle w:val="ListBullet"/>
        <w:numPr>
          <w:ilvl w:val="0"/>
          <w:numId w:val="1"/>
        </w:numPr>
        <w:rPr/>
      </w:pPr>
      <w:r>
        <w:rPr/>
        <w:t>main.py: CLI Entry Point</w:t>
      </w:r>
    </w:p>
    <w:p>
      <w:pPr>
        <w:pStyle w:val="ListBullet"/>
        <w:numPr>
          <w:ilvl w:val="0"/>
          <w:numId w:val="1"/>
        </w:numPr>
        <w:rPr/>
      </w:pPr>
      <w:r>
        <w:rPr/>
        <w:t>swift_bridge.py: iOS integration layer</w:t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4085" cy="6370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 xml:space="preserve">4. </w:t>
      </w:r>
      <w:r>
        <w:rPr/>
        <w:t>Module</w:t>
      </w:r>
      <w:r>
        <w:rPr/>
        <w:t xml:space="preserve"> Descriptions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3465A4"/>
        </w:rPr>
      </w:pPr>
      <w:r>
        <w:rPr>
          <w:b/>
          <w:bCs/>
          <w:color w:val="3465A4"/>
          <w:sz w:val="24"/>
          <w:szCs w:val="24"/>
        </w:rPr>
        <w:t>Core ML &amp; CV Files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enhanced_swing_tracker.py</w:t>
      </w:r>
      <w:r>
        <w:rPr/>
        <w:br/>
        <w:t>This file serves as the primary tracking orchestrator. It integrates all computer vision and machine learning components and manages the real-time processing pipeline for swing analysis.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hybrid_bat_detector.py</w:t>
      </w:r>
      <w:r>
        <w:rPr/>
        <w:br/>
        <w:t>This module combines traditional computer vision techniques with machine learning for bat detection. It includes fallback detection methods and employs adaptive tracking strategies to maintain reliability in various conditions.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yolo_detector.py</w:t>
      </w:r>
      <w:r>
        <w:rPr/>
        <w:br/>
        <w:t>This script handles YOLO model integration, managing the object detection pipeline and executing model inference for detecting the bat in video frames.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swing_data_manager.py</w:t>
      </w:r>
      <w:r>
        <w:rPr/>
        <w:br/>
        <w:t>This module is responsible for managing session data, storing swing metrics, and providing export functionality in various formats.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>
          <w:sz w:val="24"/>
          <w:szCs w:val="24"/>
        </w:rPr>
      </w:pPr>
      <w:r>
        <w:rPr>
          <w:sz w:val="24"/>
          <w:szCs w:val="24"/>
        </w:rPr>
        <w:t>Utility Files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drawing.py</w:t>
      </w:r>
      <w:r>
        <w:rPr/>
        <w:br/>
        <w:t>This utility contains OpenCV-based drawing functions used to generate overlays and visual effects that enhance the visualization of swing paths and metrics.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json_encoder.py</w:t>
      </w:r>
      <w:r>
        <w:rPr/>
        <w:br/>
        <w:t>This file includes custom JSON serialization logic. It converts complex data structures into exportable formats and ensures compatibility for data storage or sharing.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>
          <w:sz w:val="24"/>
          <w:szCs w:val="24"/>
        </w:rPr>
      </w:pPr>
      <w:r>
        <w:rPr>
          <w:sz w:val="24"/>
          <w:szCs w:val="24"/>
        </w:rPr>
        <w:t>Integration Files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swift_bridge.py</w:t>
      </w:r>
      <w:r>
        <w:rPr/>
        <w:br/>
        <w:t>This is the iOS integration layer that handles data conversion and provides native bridge functions to communicate between the Python-based backend and Swift-based mobile applications.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setup.py</w:t>
      </w:r>
      <w:r>
        <w:rPr/>
        <w:br/>
        <w:t>This script manages the package configuration, dependency declarations, and installation process, making it easier to distribute or deploy the project.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>
          <w:sz w:val="24"/>
          <w:szCs w:val="24"/>
        </w:rPr>
      </w:pPr>
      <w:r>
        <w:rPr>
          <w:sz w:val="24"/>
          <w:szCs w:val="24"/>
        </w:rPr>
        <w:t>Testing &amp; Development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train_yolov8.py</w:t>
      </w:r>
      <w:r>
        <w:rPr/>
        <w:br/>
        <w:t>This training script is used to train the YOLO model on a custom dataset. It also manages dataset handling and training configuration parameters.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test_ml_modules.py</w:t>
      </w:r>
      <w:r>
        <w:rPr/>
        <w:br/>
        <w:t>This file includes test cases for machine learning components. It is used to validate performance and ensure successful integration with other parts of the system.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demo.py</w:t>
      </w:r>
      <w:r>
        <w:rPr/>
        <w:br/>
        <w:t>This is a demonstration application designed to showcase the system’s features. It provides a quick and interactive way to test the core functionalities.</w:t>
      </w:r>
    </w:p>
    <w:p>
      <w:pPr>
        <w:pStyle w:val="HorizontalLine"/>
        <w:rPr/>
      </w:pPr>
      <w:r>
        <w:rPr/>
      </w:r>
    </w:p>
    <w:p>
      <w:pPr>
        <w:pStyle w:val="Heading3"/>
        <w:spacing w:before="200" w:after="283"/>
        <w:rPr>
          <w:sz w:val="24"/>
          <w:szCs w:val="24"/>
        </w:rPr>
      </w:pPr>
      <w:r>
        <w:rPr>
          <w:sz w:val="24"/>
          <w:szCs w:val="24"/>
        </w:rPr>
        <w:t>Configuration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config.json</w:t>
      </w:r>
      <w:r>
        <w:rPr/>
        <w:br/>
        <w:t>This JSON file stores global settings, model parameters, and runtime configurations used throughout the application.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yolov8n.pt</w:t>
      </w:r>
      <w:r>
        <w:rPr/>
        <w:br/>
        <w:t>This file contains a pre-trained YOLO model, which acts as the base detection engine. It is intended for transfer learning and rapid deployment in swing tracking tasks.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>5. iOS Integration Guide</w:t>
      </w:r>
    </w:p>
    <w:p>
      <w:pPr>
        <w:pStyle w:val="Normal"/>
        <w:rPr/>
      </w:pPr>
      <w:r>
        <w:rPr/>
        <w:t xml:space="preserve">Code snippets for Swift-based iOS usage including module initialization, frame processing, and real-time result access. </w:t>
      </w:r>
      <w:r>
        <w:rPr/>
        <w:t>For more details refer to README.md in the code files.</w:t>
      </w:r>
    </w:p>
    <w:p>
      <w:pPr>
        <w:pStyle w:val="Heading1"/>
        <w:rPr/>
      </w:pPr>
      <w:r>
        <w:rPr/>
        <w:t>6. Installation</w:t>
      </w:r>
    </w:p>
    <w:p>
      <w:pPr>
        <w:pStyle w:val="Normal"/>
        <w:rPr/>
      </w:pPr>
      <w:r>
        <w:rPr/>
        <w:t>Clone the repository and install dependencies via pip.</w:t>
      </w:r>
    </w:p>
    <w:p>
      <w:pPr>
        <w:pStyle w:val="Normal"/>
        <w:rPr/>
      </w:pPr>
      <w:r>
        <w:rPr/>
        <w:br/>
        <w:t>```python</w:t>
      </w:r>
    </w:p>
    <w:p>
      <w:pPr>
        <w:pStyle w:val="Normal"/>
        <w:rPr/>
      </w:pPr>
      <w:r>
        <w:rPr>
          <w:color w:val="2A6099"/>
        </w:rPr>
        <w:t>git clone https://github.com/yourusername/swingman-cv.git</w:t>
        <w:br/>
        <w:t>cd swingman-cv</w:t>
        <w:br/>
        <w:t>pip install -r requirements.txt</w:t>
      </w:r>
    </w:p>
    <w:p>
      <w:pPr>
        <w:pStyle w:val="Normal"/>
        <w:rPr/>
      </w:pPr>
      <w:r>
        <w:rPr/>
        <w:t>```</w:t>
      </w:r>
    </w:p>
    <w:p>
      <w:pPr>
        <w:pStyle w:val="Heading1"/>
        <w:rPr/>
      </w:pPr>
      <w:r>
        <w:rPr/>
        <w:t>7. Usage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Standalone:</w:t>
      </w:r>
    </w:p>
    <w:p>
      <w:pPr>
        <w:pStyle w:val="Normal"/>
        <w:rPr/>
      </w:pPr>
      <w:r>
        <w:rPr/>
        <w:t>```python</w:t>
        <w:br/>
      </w:r>
      <w:r>
        <w:rPr>
          <w:color w:val="2A6099"/>
        </w:rPr>
        <w:t>python main.py --camera 0 --window-size 1280x720</w:t>
      </w:r>
    </w:p>
    <w:p>
      <w:pPr>
        <w:pStyle w:val="Normal"/>
        <w:rPr>
          <w:color w:val="000000"/>
        </w:rPr>
      </w:pPr>
      <w:r>
        <w:rPr>
          <w:color w:val="000000"/>
        </w:rPr>
        <w:t>```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As Python Module:</w:t>
      </w:r>
    </w:p>
    <w:p>
      <w:pPr>
        <w:pStyle w:val="Normal"/>
        <w:rPr/>
      </w:pPr>
      <w:r>
        <w:rPr/>
        <w:t>```python</w:t>
        <w:br/>
      </w:r>
      <w:r>
        <w:rPr>
          <w:color w:val="2A6099"/>
        </w:rPr>
        <w:t>from swingman.core import EnhancedSwingTracker</w:t>
        <w:br/>
        <w:t>tracker = EnhancedSwingTracker(...)</w:t>
        <w:br/>
        <w:t>results = tracker.process_frame(frame)</w:t>
      </w:r>
      <w:r>
        <w:rPr/>
        <w:br/>
        <w:t>```</w:t>
      </w:r>
    </w:p>
    <w:p>
      <w:pPr>
        <w:pStyle w:val="Heading1"/>
        <w:rPr/>
      </w:pPr>
      <w:r>
        <w:rPr/>
        <w:t>8. Configuration Options</w:t>
      </w:r>
    </w:p>
    <w:p>
      <w:pPr>
        <w:pStyle w:val="Normal"/>
        <w:rPr/>
      </w:pPr>
      <w:r>
        <w:rPr/>
        <w:t>Tracker can be configured using dictionary options like:</w:t>
      </w:r>
    </w:p>
    <w:p>
      <w:pPr>
        <w:pStyle w:val="Normal"/>
        <w:rPr/>
      </w:pPr>
      <w:r>
        <w:rPr/>
        <w:t>```python</w:t>
        <w:br/>
      </w:r>
      <w:r>
        <w:rPr>
          <w:color w:val="2A6099"/>
        </w:rPr>
        <w:t>tracker.configure({</w:t>
        <w:br/>
        <w:t xml:space="preserve">    'pose_detection': True,</w:t>
        <w:br/>
        <w:t xml:space="preserve">    'impact_detection': True,</w:t>
        <w:br/>
        <w:t xml:space="preserve">    'visualization_mode': 'full'</w:t>
        <w:br/>
        <w:t>})</w:t>
      </w:r>
      <w:r>
        <w:rPr/>
        <w:br/>
        <w:t>```</w:t>
      </w:r>
    </w:p>
    <w:p>
      <w:pPr>
        <w:pStyle w:val="Heading1"/>
        <w:rPr/>
      </w:pPr>
      <w:r>
        <w:rPr/>
        <w:t>9. Data Export</w:t>
      </w:r>
    </w:p>
    <w:p>
      <w:pPr>
        <w:pStyle w:val="ListBullet"/>
        <w:numPr>
          <w:ilvl w:val="0"/>
          <w:numId w:val="1"/>
        </w:numPr>
        <w:rPr/>
      </w:pPr>
      <w:r>
        <w:rPr/>
        <w:t>JSON: Full swing data</w:t>
      </w:r>
    </w:p>
    <w:p>
      <w:pPr>
        <w:pStyle w:val="ListBullet"/>
        <w:numPr>
          <w:ilvl w:val="0"/>
          <w:numId w:val="1"/>
        </w:numPr>
        <w:rPr/>
      </w:pPr>
      <w:r>
        <w:rPr/>
        <w:t>CSV: Metrics and coordinates</w:t>
      </w:r>
    </w:p>
    <w:p>
      <w:pPr>
        <w:pStyle w:val="ListBullet"/>
        <w:numPr>
          <w:ilvl w:val="0"/>
          <w:numId w:val="1"/>
        </w:numPr>
        <w:rPr/>
      </w:pPr>
      <w:r>
        <w:rPr/>
        <w:t>MP4: Recorded session video</w:t>
      </w:r>
    </w:p>
    <w:p>
      <w:pPr>
        <w:pStyle w:val="ListBullet"/>
        <w:numPr>
          <w:ilvl w:val="0"/>
          <w:numId w:val="1"/>
        </w:numPr>
        <w:rPr/>
      </w:pPr>
      <w:r>
        <w:rPr/>
        <w:t>PNG: Individual frame captures</w:t>
      </w:r>
    </w:p>
    <w:p>
      <w:pPr>
        <w:pStyle w:val="Heading1"/>
        <w:rPr/>
      </w:pPr>
      <w:r>
        <w:rPr/>
        <w:t>1</w:t>
      </w:r>
      <w:r>
        <w:rPr/>
        <w:t>0</w:t>
      </w:r>
      <w:r>
        <w:rPr/>
        <w:t>. Implementation Status</w:t>
      </w:r>
    </w:p>
    <w:p>
      <w:pPr>
        <w:pStyle w:val="Normal"/>
        <w:rPr/>
      </w:pPr>
      <w:r>
        <w:rPr/>
        <w:t>MVP is 70% complete with the following components: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✅ </w:t>
      </w:r>
      <w:r>
        <w:rPr/>
        <w:t>CV System (100%)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✅ </w:t>
      </w:r>
      <w:r>
        <w:rPr/>
        <w:t>Pose Analysis (80%)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✅ </w:t>
      </w:r>
      <w:r>
        <w:rPr/>
        <w:t>Analytics Engine (70%)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✅ </w:t>
      </w:r>
      <w:r>
        <w:rPr/>
        <w:t>UI/Visualization (60%)</w:t>
      </w:r>
    </w:p>
    <w:p>
      <w:pPr>
        <w:pStyle w:val="Heading1"/>
        <w:rPr/>
      </w:pPr>
      <w:r>
        <w:rPr/>
        <w:t>1</w:t>
      </w:r>
      <w:r>
        <w:rPr/>
        <w:t>1</w:t>
      </w:r>
      <w:r>
        <w:rPr/>
        <w:t>. Machine Learning Integration</w:t>
      </w:r>
    </w:p>
    <w:p>
      <w:pPr>
        <w:pStyle w:val="ListBullet"/>
        <w:numPr>
          <w:ilvl w:val="0"/>
          <w:numId w:val="1"/>
        </w:numPr>
        <w:rPr/>
      </w:pPr>
      <w:r>
        <w:rPr/>
        <w:t>YOLOv8 used for bat detection (ultralytics)</w:t>
      </w:r>
    </w:p>
    <w:p>
      <w:pPr>
        <w:pStyle w:val="ListBullet"/>
        <w:numPr>
          <w:ilvl w:val="0"/>
          <w:numId w:val="1"/>
        </w:numPr>
        <w:rPr/>
      </w:pPr>
      <w:r>
        <w:rPr/>
        <w:t>MediaPipe for pose estimation</w:t>
      </w:r>
    </w:p>
    <w:p>
      <w:pPr>
        <w:pStyle w:val="ListBullet"/>
        <w:numPr>
          <w:ilvl w:val="0"/>
          <w:numId w:val="1"/>
        </w:numPr>
        <w:rPr/>
      </w:pPr>
      <w:r>
        <w:rPr/>
        <w:t>Custom rule-based motion analysis</w:t>
      </w:r>
    </w:p>
    <w:p>
      <w:pPr>
        <w:pStyle w:val="Heading1"/>
        <w:rPr/>
      </w:pPr>
      <w:r>
        <w:rPr/>
        <w:t>1</w:t>
      </w:r>
      <w:r>
        <w:rPr/>
        <w:t>2</w:t>
      </w:r>
      <w:r>
        <w:rPr/>
        <w:t>. Next Sprint Enhancements</w:t>
      </w:r>
    </w:p>
    <w:p>
      <w:pPr>
        <w:pStyle w:val="ListBullet"/>
        <w:numPr>
          <w:ilvl w:val="0"/>
          <w:numId w:val="1"/>
        </w:numPr>
        <w:rPr/>
      </w:pPr>
      <w:r>
        <w:rPr/>
        <w:t>Custom bat detection model</w:t>
      </w:r>
    </w:p>
    <w:p>
      <w:pPr>
        <w:pStyle w:val="ListBullet"/>
        <w:numPr>
          <w:ilvl w:val="0"/>
          <w:numId w:val="1"/>
        </w:numPr>
        <w:rPr/>
      </w:pPr>
      <w:r>
        <w:rPr/>
        <w:t>Swing classification and form correction</w:t>
      </w:r>
    </w:p>
    <w:p>
      <w:pPr>
        <w:pStyle w:val="ListBullet"/>
        <w:numPr>
          <w:ilvl w:val="0"/>
          <w:numId w:val="1"/>
        </w:numPr>
        <w:rPr/>
      </w:pPr>
      <w:r>
        <w:rPr/>
        <w:t>3D visualization and real-time comparison</w:t>
      </w:r>
    </w:p>
    <w:p>
      <w:pPr>
        <w:pStyle w:val="Heading1"/>
        <w:rPr/>
      </w:pPr>
      <w:r>
        <w:rPr/>
        <w:t>1</w:t>
      </w:r>
      <w:r>
        <w:rPr/>
        <w:t>3</w:t>
      </w:r>
      <w:r>
        <w:rPr/>
        <w:t>. Development Roadmap</w:t>
      </w:r>
    </w:p>
    <w:p>
      <w:pPr>
        <w:pStyle w:val="ListBullet"/>
        <w:numPr>
          <w:ilvl w:val="0"/>
          <w:numId w:val="1"/>
        </w:numPr>
        <w:rPr/>
      </w:pPr>
      <w:r>
        <w:rPr/>
        <w:t>Sprint 1: Core CV &amp; ML (Current)</w:t>
      </w:r>
    </w:p>
    <w:p>
      <w:pPr>
        <w:pStyle w:val="ListBullet"/>
        <w:numPr>
          <w:ilvl w:val="0"/>
          <w:numId w:val="1"/>
        </w:numPr>
        <w:rPr/>
      </w:pPr>
      <w:r>
        <w:rPr/>
        <w:t>Sprint 2: Enhanced analytics, new models</w:t>
      </w:r>
    </w:p>
    <w:p>
      <w:pPr>
        <w:pStyle w:val="ListBullet"/>
        <w:numPr>
          <w:ilvl w:val="0"/>
          <w:numId w:val="1"/>
        </w:numPr>
        <w:rPr/>
      </w:pPr>
      <w:r>
        <w:rPr/>
        <w:t>Sprint 3: Full production optimization</w:t>
      </w:r>
    </w:p>
    <w:p>
      <w:pPr>
        <w:pStyle w:val="Heading1"/>
        <w:rPr/>
      </w:pPr>
      <w:r>
        <w:rPr/>
        <w:t>1</w:t>
      </w:r>
      <w:r>
        <w:rPr/>
        <w:t>4</w:t>
      </w:r>
      <w:r>
        <w:rPr/>
        <w:t>. Visual</w:t>
      </w:r>
      <w:r>
        <w:rPr/>
        <w:t xml:space="preserve">s </w:t>
      </w:r>
    </w:p>
    <w:p>
      <w:pPr>
        <w:pStyle w:val="ListBullet"/>
        <w:numPr>
          <w:ilvl w:val="0"/>
          <w:numId w:val="1"/>
        </w:numPr>
        <w:rPr/>
      </w:pPr>
      <w:r>
        <w:rPr/>
        <w:t>Heatmap Overview:</w:t>
      </w:r>
    </w:p>
    <w:p>
      <w:pPr>
        <w:pStyle w:val="ListBullet"/>
        <w:numPr>
          <w:ilvl w:val="0"/>
          <w:numId w:val="0"/>
        </w:numPr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232410</wp:posOffset>
            </wp:positionH>
            <wp:positionV relativeFrom="paragraph">
              <wp:posOffset>635</wp:posOffset>
            </wp:positionV>
            <wp:extent cx="4657725" cy="3502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306070</wp:posOffset>
            </wp:positionH>
            <wp:positionV relativeFrom="paragraph">
              <wp:posOffset>143510</wp:posOffset>
            </wp:positionV>
            <wp:extent cx="4645660" cy="3492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12"/>
        </w:numPr>
        <w:rPr/>
      </w:pPr>
      <w:r>
        <w:rPr/>
        <w:t>Swing Detection:</w:t>
      </w:r>
    </w:p>
    <w:p>
      <w:pPr>
        <w:pStyle w:val="ListBullet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327025</wp:posOffset>
            </wp:positionH>
            <wp:positionV relativeFrom="paragraph">
              <wp:posOffset>32385</wp:posOffset>
            </wp:positionV>
            <wp:extent cx="4659630" cy="26479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596" r="0" b="1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</w:r>
    </w:p>
    <w:p>
      <w:pPr>
        <w:pStyle w:val="ListBullet"/>
        <w:numPr>
          <w:ilvl w:val="0"/>
          <w:numId w:val="0"/>
        </w:numPr>
        <w:rPr/>
      </w:pPr>
      <w:r>
        <w:rPr/>
        <w:br/>
        <w:br/>
        <w:br/>
        <w:br/>
      </w:r>
      <w:r>
        <w:br w:type="page"/>
      </w:r>
    </w:p>
    <w:p>
      <w:pPr>
        <w:pStyle w:val="ListBullet"/>
        <w:numPr>
          <w:ilvl w:val="0"/>
          <w:numId w:val="13"/>
        </w:numPr>
        <w:rPr/>
      </w:pPr>
      <w:r>
        <w:rPr/>
        <w:t>Pose, Object And Impact Detection (Test on Low quality images and videos):</w:t>
      </w:r>
    </w:p>
    <w:p>
      <w:pPr>
        <w:pStyle w:val="ListBullet"/>
        <w:numPr>
          <w:ilvl w:val="0"/>
          <w:numId w:val="0"/>
        </w:numPr>
        <w:spacing w:before="0" w:after="200"/>
        <w:contextualSpacing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3931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301625</wp:posOffset>
            </wp:positionH>
            <wp:positionV relativeFrom="paragraph">
              <wp:posOffset>3994150</wp:posOffset>
            </wp:positionV>
            <wp:extent cx="4832350" cy="32289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10</Pages>
  <Words>865</Words>
  <Characters>5292</Characters>
  <CharactersWithSpaces>6015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2025-06-17T15:30:10Z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